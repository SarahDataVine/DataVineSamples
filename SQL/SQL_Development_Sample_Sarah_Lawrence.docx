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2988E" w14:textId="77777777" w:rsidR="00C13716" w:rsidRDefault="00000000">
      <w:pPr>
        <w:pStyle w:val="Heading1"/>
      </w:pPr>
      <w:r>
        <w:t>SQL Development Sample – Computed Columns</w:t>
      </w:r>
    </w:p>
    <w:p w14:paraId="6003302C" w14:textId="77777777" w:rsidR="00C13716" w:rsidRDefault="00000000">
      <w:r>
        <w:t>This code sample is part of a project where I migrated a Microsoft Access database to SQL Server to improve scalability, reporting, and multi-user performance. The computed columns below were added to support custom business logic, improve reporting, and streamline invoice and scheduling workflows.</w:t>
      </w:r>
    </w:p>
    <w:p w14:paraId="755BE579" w14:textId="77777777" w:rsidR="00C13716" w:rsidRDefault="00000000">
      <w:r>
        <w:t>The use of PERSISTED computed columns ensures performance by physically storing these values in the database and allowing indexing where appropriate.</w:t>
      </w:r>
    </w:p>
    <w:p w14:paraId="617F4F09" w14:textId="77777777" w:rsidR="00C13716" w:rsidRDefault="00000000">
      <w:pPr>
        <w:pStyle w:val="Heading2"/>
      </w:pPr>
      <w:r>
        <w:t>SQL Code</w:t>
      </w:r>
    </w:p>
    <w:p w14:paraId="6C0804AD" w14:textId="77777777" w:rsidR="00C13716" w:rsidRDefault="00000000">
      <w:r>
        <w:rPr>
          <w:rFonts w:ascii="Courier New" w:hAnsi="Courier New"/>
          <w:sz w:val="18"/>
        </w:rPr>
        <w:t>-- Computed Columns for dbo.JobList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-- 1. CompletionMonth (numeric) and CompletionMonthName (text)</w:t>
      </w:r>
      <w:r>
        <w:rPr>
          <w:rFonts w:ascii="Courier New" w:hAnsi="Courier New"/>
          <w:sz w:val="18"/>
        </w:rPr>
        <w:br/>
        <w:t>ALTER TABLE dbo.JobList</w:t>
      </w:r>
      <w:r>
        <w:rPr>
          <w:rFonts w:ascii="Courier New" w:hAnsi="Courier New"/>
          <w:sz w:val="18"/>
        </w:rPr>
        <w:br/>
        <w:t>ADD CompletionMonth AS MONTH(InvoiceSent) PERSISTED,</w:t>
      </w:r>
      <w:r>
        <w:rPr>
          <w:rFonts w:ascii="Courier New" w:hAnsi="Courier New"/>
          <w:sz w:val="18"/>
        </w:rPr>
        <w:br/>
        <w:t xml:space="preserve">    CompletionMonthName AS </w:t>
      </w:r>
      <w:r>
        <w:rPr>
          <w:rFonts w:ascii="Courier New" w:hAnsi="Courier New"/>
          <w:sz w:val="18"/>
        </w:rPr>
        <w:br/>
        <w:t xml:space="preserve">        CASE MONTH(InvoiceSent)</w:t>
      </w:r>
      <w:r>
        <w:rPr>
          <w:rFonts w:ascii="Courier New" w:hAnsi="Courier New"/>
          <w:sz w:val="18"/>
        </w:rPr>
        <w:br/>
        <w:t xml:space="preserve">            WHEN 1 THEN 'January'</w:t>
      </w:r>
      <w:r>
        <w:rPr>
          <w:rFonts w:ascii="Courier New" w:hAnsi="Courier New"/>
          <w:sz w:val="18"/>
        </w:rPr>
        <w:br/>
        <w:t xml:space="preserve">            WHEN 2 THEN 'February'</w:t>
      </w:r>
      <w:r>
        <w:rPr>
          <w:rFonts w:ascii="Courier New" w:hAnsi="Courier New"/>
          <w:sz w:val="18"/>
        </w:rPr>
        <w:br/>
        <w:t xml:space="preserve">            WHEN 3 THEN 'March'</w:t>
      </w:r>
      <w:r>
        <w:rPr>
          <w:rFonts w:ascii="Courier New" w:hAnsi="Courier New"/>
          <w:sz w:val="18"/>
        </w:rPr>
        <w:br/>
        <w:t xml:space="preserve">            WHEN 4 THEN 'April'</w:t>
      </w:r>
      <w:r>
        <w:rPr>
          <w:rFonts w:ascii="Courier New" w:hAnsi="Courier New"/>
          <w:sz w:val="18"/>
        </w:rPr>
        <w:br/>
        <w:t xml:space="preserve">            WHEN 5 THEN 'May'</w:t>
      </w:r>
      <w:r>
        <w:rPr>
          <w:rFonts w:ascii="Courier New" w:hAnsi="Courier New"/>
          <w:sz w:val="18"/>
        </w:rPr>
        <w:br/>
        <w:t xml:space="preserve">            WHEN 6 THEN 'June'</w:t>
      </w:r>
      <w:r>
        <w:rPr>
          <w:rFonts w:ascii="Courier New" w:hAnsi="Courier New"/>
          <w:sz w:val="18"/>
        </w:rPr>
        <w:br/>
        <w:t xml:space="preserve">            WHEN 7 THEN 'July'</w:t>
      </w:r>
      <w:r>
        <w:rPr>
          <w:rFonts w:ascii="Courier New" w:hAnsi="Courier New"/>
          <w:sz w:val="18"/>
        </w:rPr>
        <w:br/>
        <w:t xml:space="preserve">            WHEN 8 THEN 'August'</w:t>
      </w:r>
      <w:r>
        <w:rPr>
          <w:rFonts w:ascii="Courier New" w:hAnsi="Courier New"/>
          <w:sz w:val="18"/>
        </w:rPr>
        <w:br/>
        <w:t xml:space="preserve">            WHEN 9 THEN 'September'</w:t>
      </w:r>
      <w:r>
        <w:rPr>
          <w:rFonts w:ascii="Courier New" w:hAnsi="Courier New"/>
          <w:sz w:val="18"/>
        </w:rPr>
        <w:br/>
        <w:t xml:space="preserve">            WHEN 10 THEN 'October'</w:t>
      </w:r>
      <w:r>
        <w:rPr>
          <w:rFonts w:ascii="Courier New" w:hAnsi="Courier New"/>
          <w:sz w:val="18"/>
        </w:rPr>
        <w:br/>
        <w:t xml:space="preserve">            WHEN 11 THEN 'November'</w:t>
      </w:r>
      <w:r>
        <w:rPr>
          <w:rFonts w:ascii="Courier New" w:hAnsi="Courier New"/>
          <w:sz w:val="18"/>
        </w:rPr>
        <w:br/>
        <w:t xml:space="preserve">            WHEN 12 THEN 'December'</w:t>
      </w:r>
      <w:r>
        <w:rPr>
          <w:rFonts w:ascii="Courier New" w:hAnsi="Courier New"/>
          <w:sz w:val="18"/>
        </w:rPr>
        <w:br/>
        <w:t xml:space="preserve">        END PERSISTED;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-- 2. SupplyBudget (flat 15% of Amount)</w:t>
      </w:r>
      <w:r>
        <w:rPr>
          <w:rFonts w:ascii="Courier New" w:hAnsi="Courier New"/>
          <w:sz w:val="18"/>
        </w:rPr>
        <w:br/>
        <w:t>ALTER TABLE dbo.JobList</w:t>
      </w:r>
      <w:r>
        <w:rPr>
          <w:rFonts w:ascii="Courier New" w:hAnsi="Courier New"/>
          <w:sz w:val="18"/>
        </w:rPr>
        <w:br/>
        <w:t>ADD SupplyBudget AS (Amount * 0.15) PERSISTED;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-- 3. AdjustedScheduledDate (based on weekday of ScheduledDate)</w:t>
      </w:r>
      <w:r>
        <w:rPr>
          <w:rFonts w:ascii="Courier New" w:hAnsi="Courier New"/>
          <w:sz w:val="18"/>
        </w:rPr>
        <w:br/>
        <w:t>ALTER TABLE dbo.JobList</w:t>
      </w:r>
      <w:r>
        <w:rPr>
          <w:rFonts w:ascii="Courier New" w:hAnsi="Courier New"/>
          <w:sz w:val="18"/>
        </w:rPr>
        <w:br/>
        <w:t xml:space="preserve">ADD AdjustedScheduledDate AS </w:t>
      </w:r>
      <w:r>
        <w:rPr>
          <w:rFonts w:ascii="Courier New" w:hAnsi="Courier New"/>
          <w:sz w:val="18"/>
        </w:rPr>
        <w:br/>
        <w:t xml:space="preserve">    CASE </w:t>
      </w:r>
      <w:r>
        <w:rPr>
          <w:rFonts w:ascii="Courier New" w:hAnsi="Courier New"/>
          <w:sz w:val="18"/>
        </w:rPr>
        <w:br/>
        <w:t xml:space="preserve">        WHEN DATEPART(WEEKDAY, ScheduledDate) &lt;= 2 </w:t>
      </w:r>
      <w:r>
        <w:rPr>
          <w:rFonts w:ascii="Courier New" w:hAnsi="Courier New"/>
          <w:sz w:val="18"/>
        </w:rPr>
        <w:br/>
        <w:t xml:space="preserve">            THEN DATEADD(DAY, 23 - DATEPART(WEEKDAY, ScheduledDate), ScheduledDate)</w:t>
      </w:r>
      <w:r>
        <w:rPr>
          <w:rFonts w:ascii="Courier New" w:hAnsi="Courier New"/>
          <w:sz w:val="18"/>
        </w:rPr>
        <w:br/>
        <w:t xml:space="preserve">        ELSE </w:t>
      </w:r>
      <w:r>
        <w:rPr>
          <w:rFonts w:ascii="Courier New" w:hAnsi="Courier New"/>
          <w:sz w:val="18"/>
        </w:rPr>
        <w:br/>
        <w:t xml:space="preserve">            DATEADD(DAY, 30 - DATEPART(WEEKDAY, ScheduledDate), ScheduledDate)</w:t>
      </w:r>
      <w:r>
        <w:rPr>
          <w:rFonts w:ascii="Courier New" w:hAnsi="Courier New"/>
          <w:sz w:val="18"/>
        </w:rPr>
        <w:br/>
        <w:t xml:space="preserve">    END PERSISTED;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-- 4. PriorityScore (based on Priority text field)</w:t>
      </w:r>
      <w:r>
        <w:rPr>
          <w:rFonts w:ascii="Courier New" w:hAnsi="Courier New"/>
          <w:sz w:val="18"/>
        </w:rPr>
        <w:br/>
        <w:t>ALTER TABLE dbo.JobList</w:t>
      </w:r>
      <w:r>
        <w:rPr>
          <w:rFonts w:ascii="Courier New" w:hAnsi="Courier New"/>
          <w:sz w:val="18"/>
        </w:rPr>
        <w:br/>
        <w:t>ADD PriorityScore AS</w:t>
      </w:r>
      <w:r>
        <w:rPr>
          <w:rFonts w:ascii="Courier New" w:hAnsi="Courier New"/>
          <w:sz w:val="18"/>
        </w:rPr>
        <w:br/>
        <w:t xml:space="preserve">    CASE </w:t>
      </w:r>
      <w:r>
        <w:rPr>
          <w:rFonts w:ascii="Courier New" w:hAnsi="Courier New"/>
          <w:sz w:val="18"/>
        </w:rPr>
        <w:br/>
        <w:t xml:space="preserve">        WHEN Priority = 'Critical' THEN 5</w:t>
      </w:r>
      <w:r>
        <w:rPr>
          <w:rFonts w:ascii="Courier New" w:hAnsi="Courier New"/>
          <w:sz w:val="18"/>
        </w:rPr>
        <w:br/>
        <w:t xml:space="preserve">        WHEN Priority = 'Emergency' THEN 7</w:t>
      </w:r>
      <w:r>
        <w:rPr>
          <w:rFonts w:ascii="Courier New" w:hAnsi="Courier New"/>
          <w:sz w:val="18"/>
        </w:rPr>
        <w:br/>
        <w:t xml:space="preserve">        WHEN Priority = 'PO' THEN 10</w:t>
      </w:r>
      <w:r>
        <w:rPr>
          <w:rFonts w:ascii="Courier New" w:hAnsi="Courier New"/>
          <w:sz w:val="18"/>
        </w:rPr>
        <w:br/>
        <w:t xml:space="preserve">        ELSE 14</w:t>
      </w:r>
      <w:r>
        <w:rPr>
          <w:rFonts w:ascii="Courier New" w:hAnsi="Courier New"/>
          <w:sz w:val="18"/>
        </w:rPr>
        <w:br/>
        <w:t xml:space="preserve">    END PERSISTED;</w:t>
      </w:r>
      <w:r>
        <w:rPr>
          <w:rFonts w:ascii="Courier New" w:hAnsi="Courier New"/>
          <w:sz w:val="18"/>
        </w:rPr>
        <w:br/>
      </w:r>
    </w:p>
    <w:sectPr w:rsidR="00C13716" w:rsidSect="00F84E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390935">
    <w:abstractNumId w:val="8"/>
  </w:num>
  <w:num w:numId="2" w16cid:durableId="875433400">
    <w:abstractNumId w:val="6"/>
  </w:num>
  <w:num w:numId="3" w16cid:durableId="1364015375">
    <w:abstractNumId w:val="5"/>
  </w:num>
  <w:num w:numId="4" w16cid:durableId="1275674483">
    <w:abstractNumId w:val="4"/>
  </w:num>
  <w:num w:numId="5" w16cid:durableId="383453510">
    <w:abstractNumId w:val="7"/>
  </w:num>
  <w:num w:numId="6" w16cid:durableId="1356542782">
    <w:abstractNumId w:val="3"/>
  </w:num>
  <w:num w:numId="7" w16cid:durableId="1176112804">
    <w:abstractNumId w:val="2"/>
  </w:num>
  <w:num w:numId="8" w16cid:durableId="975570491">
    <w:abstractNumId w:val="1"/>
  </w:num>
  <w:num w:numId="9" w16cid:durableId="151421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3716"/>
    <w:rsid w:val="00CB0664"/>
    <w:rsid w:val="00D1010A"/>
    <w:rsid w:val="00F84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08209"/>
  <w14:defaultImageDpi w14:val="300"/>
  <w15:docId w15:val="{F80120AC-AA51-4816-A52E-E76572B0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Sarah Lawrence</cp:lastModifiedBy>
  <cp:revision>2</cp:revision>
  <cp:lastPrinted>2025-07-18T18:15:00Z</cp:lastPrinted>
  <dcterms:created xsi:type="dcterms:W3CDTF">2013-12-23T23:15:00Z</dcterms:created>
  <dcterms:modified xsi:type="dcterms:W3CDTF">2025-07-18T18:16:00Z</dcterms:modified>
  <cp:category/>
</cp:coreProperties>
</file>